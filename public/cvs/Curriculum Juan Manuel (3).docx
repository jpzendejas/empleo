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ombre del currículo"/>
        <w:tag w:val="Nombre del currículo"/>
        <w:id w:val="2142538285"/>
        <w:placeholder>
          <w:docPart w:val="2A081BE569434649B6A9CA0C2422D7A3"/>
        </w:placeholder>
        <w:docPartList>
          <w:docPartGallery w:val="Quick Parts"/>
          <w:docPartCategory w:val=" Nombre del currículo"/>
        </w:docPartList>
      </w:sdtPr>
      <w:sdtEndPr>
        <w:rPr>
          <w:color w:val="auto"/>
          <w:sz w:val="36"/>
          <w:szCs w:val="36"/>
        </w:rPr>
      </w:sdtEndPr>
      <w:sdtContent>
        <w:p w:rsidR="00B54AF6" w:rsidRPr="00105852" w:rsidRDefault="00B54AF6">
          <w:pPr>
            <w:pStyle w:val="Sinespaciado"/>
            <w:rPr>
              <w:b/>
            </w:rPr>
          </w:pPr>
        </w:p>
        <w:tbl>
          <w:tblPr>
            <w:tblW w:w="5631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06"/>
            <w:gridCol w:w="10324"/>
          </w:tblGrid>
          <w:tr w:rsidR="00D1398F" w:rsidRPr="00105852" w:rsidTr="002B64D1">
            <w:trPr>
              <w:jc w:val="center"/>
            </w:trPr>
            <w:tc>
              <w:tcPr>
                <w:tcW w:w="294" w:type="dxa"/>
                <w:shd w:val="clear" w:color="auto" w:fill="9FB8CD" w:themeFill="accent2"/>
              </w:tcPr>
              <w:p w:rsidR="00B54AF6" w:rsidRPr="00105852" w:rsidRDefault="00B54AF6">
                <w:pPr>
                  <w:spacing w:after="0" w:line="240" w:lineRule="auto"/>
                  <w:rPr>
                    <w:b/>
                  </w:rPr>
                </w:pPr>
              </w:p>
            </w:tc>
            <w:tc>
              <w:tcPr>
                <w:tcW w:w="9904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73531" w:rsidRDefault="00073531" w:rsidP="00D1398F">
                <w:pPr>
                  <w:pStyle w:val="Nombre"/>
                  <w:jc w:val="center"/>
                  <w:rPr>
                    <w:b/>
                    <w:color w:val="auto"/>
                    <w:spacing w:val="10"/>
                  </w:rPr>
                </w:pPr>
              </w:p>
              <w:p w:rsidR="00B54AF6" w:rsidRPr="00105852" w:rsidRDefault="00D1398F" w:rsidP="00D1398F">
                <w:pPr>
                  <w:pStyle w:val="Nombre"/>
                  <w:jc w:val="center"/>
                  <w:rPr>
                    <w:b/>
                    <w:color w:val="auto"/>
                    <w:spacing w:val="10"/>
                  </w:rPr>
                </w:pPr>
                <w:r w:rsidRPr="00105852">
                  <w:rPr>
                    <w:b/>
                    <w:color w:val="auto"/>
                    <w:spacing w:val="10"/>
                  </w:rPr>
                  <w:t>Juan Manuel Martínez Montaño</w:t>
                </w:r>
              </w:p>
              <w:p w:rsidR="00B54AF6" w:rsidRPr="00105852" w:rsidRDefault="00B54AF6" w:rsidP="00D1398F">
                <w:pPr>
                  <w:pStyle w:val="Textodedireccin"/>
                  <w:spacing w:line="240" w:lineRule="auto"/>
                  <w:rPr>
                    <w:b/>
                    <w:color w:val="auto"/>
                    <w:sz w:val="24"/>
                  </w:rPr>
                </w:pPr>
              </w:p>
            </w:tc>
          </w:tr>
          <w:tr w:rsidR="00D1398F" w:rsidRPr="00D1398F" w:rsidTr="002B64D1">
            <w:trPr>
              <w:jc w:val="center"/>
            </w:trPr>
            <w:tc>
              <w:tcPr>
                <w:tcW w:w="294" w:type="dxa"/>
                <w:shd w:val="clear" w:color="auto" w:fill="9FB8CD" w:themeFill="accent2"/>
              </w:tcPr>
              <w:p w:rsidR="00D1398F" w:rsidRPr="00D1398F" w:rsidRDefault="00D1398F">
                <w:pPr>
                  <w:spacing w:after="0" w:line="240" w:lineRule="auto"/>
                  <w:rPr>
                    <w:color w:val="auto"/>
                    <w:sz w:val="36"/>
                    <w:szCs w:val="36"/>
                  </w:rPr>
                </w:pPr>
              </w:p>
            </w:tc>
            <w:tc>
              <w:tcPr>
                <w:tcW w:w="9904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D1398F" w:rsidRPr="00DE73F3" w:rsidRDefault="00D1398F" w:rsidP="00D1398F">
                <w:pPr>
                  <w:pStyle w:val="Nombre"/>
                  <w:jc w:val="center"/>
                  <w:rPr>
                    <w:color w:val="auto"/>
                    <w:spacing w:val="10"/>
                    <w:sz w:val="36"/>
                    <w:szCs w:val="36"/>
                  </w:rPr>
                </w:pPr>
                <w:r w:rsidRPr="00DE73F3">
                  <w:rPr>
                    <w:color w:val="auto"/>
                    <w:spacing w:val="10"/>
                    <w:sz w:val="36"/>
                    <w:szCs w:val="36"/>
                  </w:rPr>
                  <w:t>Edificio Orquídea No.102</w:t>
                </w:r>
              </w:p>
              <w:p w:rsidR="00D1398F" w:rsidRPr="00DE73F3" w:rsidRDefault="00D1398F" w:rsidP="00D1398F">
                <w:pPr>
                  <w:pStyle w:val="Nombre"/>
                  <w:jc w:val="center"/>
                  <w:rPr>
                    <w:color w:val="auto"/>
                    <w:spacing w:val="10"/>
                    <w:sz w:val="36"/>
                    <w:szCs w:val="36"/>
                  </w:rPr>
                </w:pPr>
                <w:r w:rsidRPr="00DE73F3">
                  <w:rPr>
                    <w:color w:val="auto"/>
                    <w:spacing w:val="10"/>
                    <w:sz w:val="36"/>
                    <w:szCs w:val="36"/>
                  </w:rPr>
                  <w:t xml:space="preserve">Fraccionamiento Primavera </w:t>
                </w:r>
              </w:p>
              <w:p w:rsidR="00D1398F" w:rsidRPr="00DE73F3" w:rsidRDefault="00D1398F" w:rsidP="00D1398F">
                <w:pPr>
                  <w:pStyle w:val="Nombre"/>
                  <w:jc w:val="center"/>
                  <w:rPr>
                    <w:color w:val="auto"/>
                    <w:spacing w:val="10"/>
                    <w:sz w:val="36"/>
                    <w:szCs w:val="36"/>
                  </w:rPr>
                </w:pPr>
                <w:r w:rsidRPr="00DE73F3">
                  <w:rPr>
                    <w:color w:val="auto"/>
                    <w:spacing w:val="10"/>
                    <w:sz w:val="36"/>
                    <w:szCs w:val="36"/>
                  </w:rPr>
                  <w:t>C.P. 36720</w:t>
                </w:r>
              </w:p>
              <w:p w:rsidR="00105852" w:rsidRDefault="0077528C" w:rsidP="00105852">
                <w:pPr>
                  <w:pStyle w:val="Nombre"/>
                  <w:jc w:val="center"/>
                  <w:rPr>
                    <w:color w:val="auto"/>
                    <w:spacing w:val="10"/>
                    <w:sz w:val="36"/>
                    <w:szCs w:val="36"/>
                  </w:rPr>
                </w:pPr>
                <w:r>
                  <w:rPr>
                    <w:color w:val="auto"/>
                    <w:spacing w:val="10"/>
                    <w:sz w:val="36"/>
                    <w:szCs w:val="36"/>
                  </w:rPr>
                  <w:t>Celular: (464) 165 9159</w:t>
                </w:r>
                <w:bookmarkStart w:id="0" w:name="_GoBack"/>
                <w:bookmarkEnd w:id="0"/>
              </w:p>
              <w:p w:rsidR="00D1398F" w:rsidRPr="00DE73F3" w:rsidRDefault="00105852" w:rsidP="00105852">
                <w:pPr>
                  <w:pStyle w:val="Nombre"/>
                  <w:jc w:val="center"/>
                  <w:rPr>
                    <w:color w:val="auto"/>
                    <w:spacing w:val="10"/>
                    <w:sz w:val="36"/>
                    <w:szCs w:val="36"/>
                  </w:rPr>
                </w:pPr>
                <w:r w:rsidRPr="00DE73F3">
                  <w:rPr>
                    <w:color w:val="auto"/>
                    <w:spacing w:val="10"/>
                    <w:sz w:val="36"/>
                    <w:szCs w:val="36"/>
                  </w:rPr>
                  <w:t>Curp:MAMJ770824HGTRNN05</w:t>
                </w:r>
              </w:p>
              <w:p w:rsidR="00105852" w:rsidRPr="00DE73F3" w:rsidRDefault="00105852" w:rsidP="00105852">
                <w:pPr>
                  <w:pStyle w:val="Nombre"/>
                  <w:jc w:val="center"/>
                  <w:rPr>
                    <w:color w:val="auto"/>
                    <w:spacing w:val="10"/>
                    <w:sz w:val="36"/>
                    <w:szCs w:val="36"/>
                  </w:rPr>
                </w:pPr>
                <w:r w:rsidRPr="00DE73F3">
                  <w:rPr>
                    <w:color w:val="auto"/>
                    <w:spacing w:val="10"/>
                    <w:sz w:val="36"/>
                    <w:szCs w:val="36"/>
                  </w:rPr>
                  <w:t>No. Seguro Social: 1295775687-2</w:t>
                </w:r>
              </w:p>
              <w:p w:rsidR="00FD2ABC" w:rsidRPr="0079444B" w:rsidRDefault="00105852" w:rsidP="00FD2ABC">
                <w:pPr>
                  <w:pStyle w:val="Nombre"/>
                  <w:jc w:val="center"/>
                  <w:rPr>
                    <w:color w:val="auto"/>
                    <w:spacing w:val="10"/>
                    <w:sz w:val="36"/>
                    <w:szCs w:val="36"/>
                    <w:lang w:val="en-US"/>
                  </w:rPr>
                </w:pPr>
                <w:r w:rsidRPr="0079444B">
                  <w:rPr>
                    <w:color w:val="auto"/>
                    <w:spacing w:val="10"/>
                    <w:sz w:val="36"/>
                    <w:szCs w:val="36"/>
                    <w:lang w:val="en-US"/>
                  </w:rPr>
                  <w:t>R</w:t>
                </w:r>
                <w:r w:rsidR="00FD2ABC" w:rsidRPr="0079444B">
                  <w:rPr>
                    <w:color w:val="auto"/>
                    <w:spacing w:val="10"/>
                    <w:sz w:val="36"/>
                    <w:szCs w:val="36"/>
                    <w:lang w:val="en-US"/>
                  </w:rPr>
                  <w:t>.</w:t>
                </w:r>
                <w:r w:rsidRPr="0079444B">
                  <w:rPr>
                    <w:color w:val="auto"/>
                    <w:spacing w:val="10"/>
                    <w:sz w:val="36"/>
                    <w:szCs w:val="36"/>
                    <w:lang w:val="en-US"/>
                  </w:rPr>
                  <w:t>F</w:t>
                </w:r>
                <w:r w:rsidR="00FD2ABC" w:rsidRPr="0079444B">
                  <w:rPr>
                    <w:color w:val="auto"/>
                    <w:spacing w:val="10"/>
                    <w:sz w:val="36"/>
                    <w:szCs w:val="36"/>
                    <w:lang w:val="en-US"/>
                  </w:rPr>
                  <w:t>.</w:t>
                </w:r>
                <w:r w:rsidRPr="0079444B">
                  <w:rPr>
                    <w:color w:val="auto"/>
                    <w:spacing w:val="10"/>
                    <w:sz w:val="36"/>
                    <w:szCs w:val="36"/>
                    <w:lang w:val="en-US"/>
                  </w:rPr>
                  <w:t>C</w:t>
                </w:r>
                <w:r w:rsidR="00FD2ABC" w:rsidRPr="0079444B">
                  <w:rPr>
                    <w:color w:val="auto"/>
                    <w:spacing w:val="10"/>
                    <w:sz w:val="36"/>
                    <w:szCs w:val="36"/>
                    <w:lang w:val="en-US"/>
                  </w:rPr>
                  <w:t>.</w:t>
                </w:r>
                <w:r w:rsidRPr="0079444B">
                  <w:rPr>
                    <w:color w:val="auto"/>
                    <w:spacing w:val="10"/>
                    <w:sz w:val="36"/>
                    <w:szCs w:val="36"/>
                    <w:lang w:val="en-US"/>
                  </w:rPr>
                  <w:t xml:space="preserve"> (SAT): MAMJ770824BE8</w:t>
                </w:r>
              </w:p>
              <w:p w:rsidR="00FD2ABC" w:rsidRPr="0079444B" w:rsidRDefault="00FD2ABC" w:rsidP="00FD2ABC">
                <w:pPr>
                  <w:pStyle w:val="Nombre"/>
                  <w:jc w:val="center"/>
                  <w:rPr>
                    <w:color w:val="auto"/>
                    <w:spacing w:val="10"/>
                    <w:sz w:val="36"/>
                    <w:szCs w:val="36"/>
                    <w:lang w:val="en-US"/>
                  </w:rPr>
                </w:pPr>
                <w:r w:rsidRPr="0079444B">
                  <w:rPr>
                    <w:color w:val="auto"/>
                    <w:spacing w:val="10"/>
                    <w:sz w:val="36"/>
                    <w:szCs w:val="36"/>
                    <w:lang w:val="en-US"/>
                  </w:rPr>
                  <w:t>Email: Juanma_prime@yahoo.com.mx</w:t>
                </w:r>
              </w:p>
              <w:p w:rsidR="00FD2ABC" w:rsidRPr="0079444B" w:rsidRDefault="00FD2ABC" w:rsidP="00105852">
                <w:pPr>
                  <w:pStyle w:val="Nombre"/>
                  <w:jc w:val="center"/>
                  <w:rPr>
                    <w:color w:val="auto"/>
                    <w:spacing w:val="10"/>
                    <w:sz w:val="36"/>
                    <w:szCs w:val="36"/>
                    <w:lang w:val="en-US"/>
                  </w:rPr>
                </w:pPr>
              </w:p>
              <w:p w:rsidR="00105852" w:rsidRPr="00DE73F3" w:rsidRDefault="00105852" w:rsidP="00105852">
                <w:pPr>
                  <w:pStyle w:val="Nombre"/>
                  <w:jc w:val="center"/>
                  <w:rPr>
                    <w:color w:val="auto"/>
                    <w:spacing w:val="10"/>
                    <w:sz w:val="36"/>
                    <w:szCs w:val="36"/>
                  </w:rPr>
                </w:pPr>
                <w:r w:rsidRPr="00DE73F3">
                  <w:rPr>
                    <w:color w:val="auto"/>
                    <w:spacing w:val="10"/>
                    <w:sz w:val="36"/>
                    <w:szCs w:val="36"/>
                  </w:rPr>
                  <w:t>Salamanca, Gto.</w:t>
                </w:r>
              </w:p>
              <w:p w:rsidR="00105852" w:rsidRPr="00D1398F" w:rsidRDefault="00105852" w:rsidP="00D1398F">
                <w:pPr>
                  <w:pStyle w:val="Nombre"/>
                  <w:jc w:val="center"/>
                  <w:rPr>
                    <w:color w:val="auto"/>
                    <w:spacing w:val="10"/>
                    <w:sz w:val="36"/>
                    <w:szCs w:val="36"/>
                  </w:rPr>
                </w:pPr>
              </w:p>
            </w:tc>
          </w:tr>
        </w:tbl>
        <w:p w:rsidR="00B54AF6" w:rsidRPr="00D1398F" w:rsidRDefault="00B36581">
          <w:pPr>
            <w:pStyle w:val="Sinespaciado"/>
            <w:rPr>
              <w:color w:val="auto"/>
              <w:sz w:val="36"/>
              <w:szCs w:val="36"/>
            </w:rPr>
          </w:pPr>
        </w:p>
      </w:sdtContent>
    </w:sdt>
    <w:p w:rsidR="00B54AF6" w:rsidRDefault="00B54AF6">
      <w:pPr>
        <w:pStyle w:val="Sinespaciado"/>
      </w:pPr>
    </w:p>
    <w:tbl>
      <w:tblPr>
        <w:tblW w:w="5944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10841"/>
      </w:tblGrid>
      <w:tr w:rsidR="00B54AF6" w:rsidTr="00FD2ABC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B54AF6" w:rsidRDefault="00B54AF6">
            <w:pPr>
              <w:spacing w:after="0" w:line="240" w:lineRule="auto"/>
            </w:pPr>
          </w:p>
        </w:tc>
        <w:tc>
          <w:tcPr>
            <w:tcW w:w="10400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05852" w:rsidRDefault="00105852">
            <w:pPr>
              <w:pStyle w:val="Seccin"/>
              <w:rPr>
                <w:color w:val="auto"/>
                <w:sz w:val="36"/>
                <w:szCs w:val="36"/>
                <w:lang w:val="es-ES"/>
              </w:rPr>
            </w:pPr>
          </w:p>
          <w:p w:rsidR="00B54AF6" w:rsidRDefault="00F12865">
            <w:pPr>
              <w:pStyle w:val="Seccin"/>
              <w:rPr>
                <w:color w:val="auto"/>
                <w:sz w:val="36"/>
                <w:szCs w:val="36"/>
                <w:lang w:val="es-ES"/>
              </w:rPr>
            </w:pPr>
            <w:r>
              <w:rPr>
                <w:color w:val="auto"/>
                <w:sz w:val="36"/>
                <w:szCs w:val="36"/>
                <w:lang w:val="es-ES"/>
              </w:rPr>
              <w:t>Escolaridad</w:t>
            </w:r>
            <w:r w:rsidR="00D1398F" w:rsidRPr="00D1398F">
              <w:rPr>
                <w:color w:val="auto"/>
                <w:sz w:val="36"/>
                <w:szCs w:val="36"/>
                <w:lang w:val="es-ES"/>
              </w:rPr>
              <w:t>:</w:t>
            </w:r>
          </w:p>
          <w:p w:rsidR="00D1398F" w:rsidRPr="00DE73F3" w:rsidRDefault="00D1398F" w:rsidP="00D1398F">
            <w:pPr>
              <w:rPr>
                <w:sz w:val="32"/>
                <w:szCs w:val="32"/>
                <w:lang w:val="es-ES"/>
              </w:rPr>
            </w:pPr>
          </w:p>
          <w:p w:rsidR="00B54AF6" w:rsidRPr="00DE73F3" w:rsidRDefault="00D1398F" w:rsidP="00D1398F">
            <w:pPr>
              <w:pStyle w:val="Subseccin"/>
              <w:numPr>
                <w:ilvl w:val="0"/>
                <w:numId w:val="31"/>
              </w:numPr>
              <w:spacing w:after="0"/>
              <w:rPr>
                <w:b w:val="0"/>
                <w:sz w:val="32"/>
                <w:szCs w:val="32"/>
              </w:rPr>
            </w:pPr>
            <w:r w:rsidRPr="00DE73F3">
              <w:rPr>
                <w:b w:val="0"/>
                <w:color w:val="auto"/>
                <w:sz w:val="32"/>
                <w:szCs w:val="32"/>
              </w:rPr>
              <w:t>Primaria:         Andrés Delgado</w:t>
            </w:r>
            <w:r w:rsidR="002E7863" w:rsidRPr="00DE73F3">
              <w:rPr>
                <w:b w:val="0"/>
                <w:color w:val="auto"/>
                <w:sz w:val="32"/>
                <w:szCs w:val="32"/>
                <w:lang w:val="es-ES"/>
              </w:rPr>
              <w:t>(</w:t>
            </w:r>
            <w:r w:rsidRPr="00DE73F3">
              <w:rPr>
                <w:b w:val="0"/>
                <w:color w:val="auto"/>
                <w:sz w:val="32"/>
                <w:szCs w:val="32"/>
              </w:rPr>
              <w:t>1983-1989</w:t>
            </w:r>
            <w:r w:rsidR="002E7863" w:rsidRPr="00DE73F3">
              <w:rPr>
                <w:b w:val="0"/>
                <w:color w:val="auto"/>
                <w:sz w:val="32"/>
                <w:szCs w:val="32"/>
                <w:lang w:val="es-ES"/>
              </w:rPr>
              <w:t>)</w:t>
            </w:r>
          </w:p>
          <w:p w:rsidR="00D1398F" w:rsidRPr="00DE73F3" w:rsidRDefault="00D1398F" w:rsidP="00D1398F">
            <w:pPr>
              <w:pStyle w:val="Subseccin"/>
              <w:spacing w:after="0"/>
              <w:rPr>
                <w:b w:val="0"/>
                <w:color w:val="auto"/>
                <w:sz w:val="32"/>
                <w:szCs w:val="32"/>
                <w:lang w:val="es-ES"/>
              </w:rPr>
            </w:pPr>
          </w:p>
          <w:p w:rsidR="00D1398F" w:rsidRPr="00DE73F3" w:rsidRDefault="00D1398F" w:rsidP="00D1398F">
            <w:pPr>
              <w:pStyle w:val="Subseccin"/>
              <w:spacing w:after="0"/>
              <w:rPr>
                <w:b w:val="0"/>
                <w:color w:val="auto"/>
                <w:sz w:val="32"/>
                <w:szCs w:val="32"/>
                <w:lang w:val="es-ES"/>
              </w:rPr>
            </w:pPr>
          </w:p>
          <w:p w:rsidR="00D1398F" w:rsidRPr="00DE73F3" w:rsidRDefault="00D1398F" w:rsidP="00D1398F">
            <w:pPr>
              <w:pStyle w:val="Subseccin"/>
              <w:numPr>
                <w:ilvl w:val="0"/>
                <w:numId w:val="31"/>
              </w:numPr>
              <w:spacing w:after="0"/>
              <w:rPr>
                <w:b w:val="0"/>
                <w:sz w:val="32"/>
                <w:szCs w:val="32"/>
              </w:rPr>
            </w:pPr>
            <w:r w:rsidRPr="00DE73F3">
              <w:rPr>
                <w:b w:val="0"/>
                <w:color w:val="auto"/>
                <w:sz w:val="32"/>
                <w:szCs w:val="32"/>
              </w:rPr>
              <w:t xml:space="preserve">Secundaria: </w:t>
            </w:r>
            <w:r w:rsidR="00105852" w:rsidRPr="00DE73F3">
              <w:rPr>
                <w:b w:val="0"/>
                <w:color w:val="auto"/>
                <w:sz w:val="32"/>
                <w:szCs w:val="32"/>
              </w:rPr>
              <w:t>Alb</w:t>
            </w:r>
            <w:r w:rsidR="00F43C5B" w:rsidRPr="00DE73F3">
              <w:rPr>
                <w:b w:val="0"/>
                <w:color w:val="auto"/>
                <w:sz w:val="32"/>
                <w:szCs w:val="32"/>
              </w:rPr>
              <w:t>ino García</w:t>
            </w:r>
            <w:r w:rsidRPr="00DE73F3">
              <w:rPr>
                <w:b w:val="0"/>
                <w:color w:val="auto"/>
                <w:sz w:val="32"/>
                <w:szCs w:val="32"/>
                <w:lang w:val="es-ES"/>
              </w:rPr>
              <w:t>(</w:t>
            </w:r>
            <w:r w:rsidR="00F43C5B" w:rsidRPr="00DE73F3">
              <w:rPr>
                <w:b w:val="0"/>
                <w:color w:val="auto"/>
                <w:sz w:val="32"/>
                <w:szCs w:val="32"/>
              </w:rPr>
              <w:t>1989-1992</w:t>
            </w:r>
            <w:r w:rsidRPr="00DE73F3">
              <w:rPr>
                <w:b w:val="0"/>
                <w:color w:val="auto"/>
                <w:sz w:val="32"/>
                <w:szCs w:val="32"/>
                <w:lang w:val="es-ES"/>
              </w:rPr>
              <w:t>)</w:t>
            </w:r>
          </w:p>
          <w:p w:rsidR="00D1398F" w:rsidRPr="00DE73F3" w:rsidRDefault="00D1398F" w:rsidP="00D1398F">
            <w:pPr>
              <w:pStyle w:val="Subseccin"/>
              <w:spacing w:after="0"/>
              <w:rPr>
                <w:b w:val="0"/>
                <w:color w:val="auto"/>
                <w:sz w:val="32"/>
                <w:szCs w:val="32"/>
                <w:lang w:val="es-ES"/>
              </w:rPr>
            </w:pPr>
          </w:p>
          <w:p w:rsidR="00105852" w:rsidRPr="00DE73F3" w:rsidRDefault="00105852" w:rsidP="00F43C5B">
            <w:pPr>
              <w:pStyle w:val="Subseccin"/>
              <w:spacing w:after="0"/>
              <w:rPr>
                <w:b w:val="0"/>
                <w:color w:val="auto"/>
                <w:sz w:val="32"/>
                <w:szCs w:val="32"/>
                <w:lang w:val="es-ES"/>
              </w:rPr>
            </w:pPr>
          </w:p>
          <w:p w:rsidR="00F43C5B" w:rsidRPr="00DE73F3" w:rsidRDefault="00105852" w:rsidP="00F43C5B">
            <w:pPr>
              <w:pStyle w:val="Subseccin"/>
              <w:numPr>
                <w:ilvl w:val="0"/>
                <w:numId w:val="31"/>
              </w:numPr>
              <w:spacing w:after="0"/>
              <w:rPr>
                <w:b w:val="0"/>
                <w:sz w:val="32"/>
                <w:szCs w:val="32"/>
              </w:rPr>
            </w:pPr>
            <w:r w:rsidRPr="00DE73F3">
              <w:rPr>
                <w:b w:val="0"/>
                <w:color w:val="auto"/>
                <w:sz w:val="32"/>
                <w:szCs w:val="32"/>
              </w:rPr>
              <w:t>Bachillerato Trunco</w:t>
            </w:r>
            <w:r w:rsidR="00F43C5B" w:rsidRPr="00DE73F3">
              <w:rPr>
                <w:b w:val="0"/>
                <w:color w:val="auto"/>
                <w:sz w:val="32"/>
                <w:szCs w:val="32"/>
              </w:rPr>
              <w:t xml:space="preserve">:     </w:t>
            </w:r>
            <w:r w:rsidRPr="00DE73F3">
              <w:rPr>
                <w:b w:val="0"/>
                <w:color w:val="auto"/>
                <w:sz w:val="32"/>
                <w:szCs w:val="32"/>
              </w:rPr>
              <w:t>Andrés Delgado</w:t>
            </w:r>
            <w:r w:rsidR="00F43C5B" w:rsidRPr="00DE73F3">
              <w:rPr>
                <w:b w:val="0"/>
                <w:color w:val="auto"/>
                <w:sz w:val="32"/>
                <w:szCs w:val="32"/>
                <w:lang w:val="es-ES"/>
              </w:rPr>
              <w:t>(</w:t>
            </w:r>
            <w:r w:rsidRPr="00DE73F3">
              <w:rPr>
                <w:b w:val="0"/>
                <w:color w:val="auto"/>
                <w:sz w:val="32"/>
                <w:szCs w:val="32"/>
              </w:rPr>
              <w:t>1992-1994</w:t>
            </w:r>
            <w:r w:rsidR="00F43C5B" w:rsidRPr="00DE73F3">
              <w:rPr>
                <w:b w:val="0"/>
                <w:color w:val="auto"/>
                <w:sz w:val="32"/>
                <w:szCs w:val="32"/>
                <w:lang w:val="es-ES"/>
              </w:rPr>
              <w:t>)</w:t>
            </w:r>
          </w:p>
          <w:p w:rsidR="00105852" w:rsidRDefault="00F12865" w:rsidP="00105852">
            <w:pPr>
              <w:pStyle w:val="Seccin"/>
              <w:rPr>
                <w:color w:val="auto"/>
                <w:sz w:val="36"/>
                <w:szCs w:val="36"/>
                <w:lang w:val="es-ES"/>
              </w:rPr>
            </w:pPr>
            <w:r>
              <w:rPr>
                <w:color w:val="auto"/>
                <w:sz w:val="36"/>
                <w:szCs w:val="36"/>
                <w:lang w:val="es-ES"/>
              </w:rPr>
              <w:lastRenderedPageBreak/>
              <w:t>Experiencia Laboral</w:t>
            </w:r>
            <w:r w:rsidR="00105852" w:rsidRPr="00D1398F">
              <w:rPr>
                <w:color w:val="auto"/>
                <w:sz w:val="36"/>
                <w:szCs w:val="36"/>
                <w:lang w:val="es-ES"/>
              </w:rPr>
              <w:t>:</w:t>
            </w:r>
          </w:p>
          <w:p w:rsidR="00105852" w:rsidRPr="00D1398F" w:rsidRDefault="00105852" w:rsidP="00105852">
            <w:pPr>
              <w:rPr>
                <w:lang w:val="es-ES"/>
              </w:rPr>
            </w:pPr>
          </w:p>
          <w:p w:rsidR="00F12865" w:rsidRPr="002B64D1" w:rsidRDefault="00F12865" w:rsidP="00105852">
            <w:pPr>
              <w:pStyle w:val="Subseccin"/>
              <w:numPr>
                <w:ilvl w:val="0"/>
                <w:numId w:val="31"/>
              </w:numPr>
              <w:spacing w:after="0"/>
              <w:rPr>
                <w:sz w:val="32"/>
                <w:szCs w:val="32"/>
              </w:rPr>
            </w:pPr>
            <w:r w:rsidRPr="002B64D1">
              <w:rPr>
                <w:color w:val="auto"/>
                <w:sz w:val="32"/>
                <w:szCs w:val="32"/>
              </w:rPr>
              <w:t>Químicos y Derivados</w:t>
            </w:r>
            <w:r w:rsidR="00105852" w:rsidRPr="002B64D1">
              <w:rPr>
                <w:color w:val="auto"/>
                <w:sz w:val="32"/>
                <w:szCs w:val="32"/>
              </w:rPr>
              <w:t xml:space="preserve">: </w:t>
            </w:r>
            <w:r w:rsidRPr="002B64D1">
              <w:rPr>
                <w:color w:val="auto"/>
                <w:sz w:val="32"/>
                <w:szCs w:val="32"/>
                <w:u w:val="single"/>
              </w:rPr>
              <w:t xml:space="preserve"> Operador “B”</w:t>
            </w:r>
          </w:p>
          <w:p w:rsidR="00F12865" w:rsidRPr="002B64D1" w:rsidRDefault="00F12865" w:rsidP="00F12865">
            <w:pPr>
              <w:pStyle w:val="Subseccin"/>
              <w:spacing w:after="0"/>
              <w:ind w:left="720"/>
              <w:jc w:val="center"/>
              <w:rPr>
                <w:b w:val="0"/>
                <w:sz w:val="32"/>
                <w:szCs w:val="32"/>
              </w:rPr>
            </w:pP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(Febrero </w:t>
            </w:r>
            <w:r w:rsidRPr="002B64D1">
              <w:rPr>
                <w:b w:val="0"/>
                <w:color w:val="auto"/>
                <w:sz w:val="32"/>
                <w:szCs w:val="32"/>
              </w:rPr>
              <w:t>1997 - Diciembre 1997</w:t>
            </w: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>).</w:t>
            </w:r>
          </w:p>
          <w:p w:rsidR="00F12865" w:rsidRPr="002B64D1" w:rsidRDefault="00F12865" w:rsidP="00F12865">
            <w:pPr>
              <w:pStyle w:val="Subseccin"/>
              <w:spacing w:after="0"/>
              <w:ind w:left="720"/>
              <w:jc w:val="both"/>
              <w:rPr>
                <w:b w:val="0"/>
                <w:sz w:val="32"/>
                <w:szCs w:val="32"/>
              </w:rPr>
            </w:pPr>
            <w:r w:rsidRPr="002B64D1">
              <w:rPr>
                <w:b w:val="0"/>
                <w:color w:val="auto"/>
                <w:sz w:val="32"/>
                <w:szCs w:val="32"/>
              </w:rPr>
              <w:t>Bombeo de diferentes mezclas de materias primas a tanques de almacenamiento y pailas para mezclado del mismo.</w:t>
            </w:r>
          </w:p>
          <w:p w:rsidR="00F12865" w:rsidRPr="002B64D1" w:rsidRDefault="00F12865" w:rsidP="00F12865">
            <w:pPr>
              <w:pStyle w:val="Subseccin"/>
              <w:spacing w:after="0"/>
              <w:ind w:left="720"/>
              <w:jc w:val="both"/>
              <w:rPr>
                <w:b w:val="0"/>
                <w:sz w:val="32"/>
                <w:szCs w:val="32"/>
              </w:rPr>
            </w:pPr>
            <w:r w:rsidRPr="002B64D1">
              <w:rPr>
                <w:b w:val="0"/>
                <w:color w:val="auto"/>
                <w:sz w:val="32"/>
                <w:szCs w:val="32"/>
              </w:rPr>
              <w:t>Limpieza de filtros para el blanqueo de aceites y llenado de bitácora.</w:t>
            </w:r>
          </w:p>
          <w:p w:rsidR="00B54AF6" w:rsidRPr="002B64D1" w:rsidRDefault="00B54AF6" w:rsidP="00F12865">
            <w:pPr>
              <w:pStyle w:val="Listaconvietas"/>
              <w:numPr>
                <w:ilvl w:val="0"/>
                <w:numId w:val="0"/>
              </w:numPr>
              <w:ind w:left="360"/>
              <w:rPr>
                <w:sz w:val="32"/>
                <w:szCs w:val="32"/>
              </w:rPr>
            </w:pPr>
          </w:p>
          <w:p w:rsidR="00F12865" w:rsidRPr="002B64D1" w:rsidRDefault="00F12865" w:rsidP="00F12865">
            <w:pPr>
              <w:pStyle w:val="Subseccin"/>
              <w:numPr>
                <w:ilvl w:val="0"/>
                <w:numId w:val="31"/>
              </w:numPr>
              <w:spacing w:after="0"/>
              <w:rPr>
                <w:sz w:val="32"/>
                <w:szCs w:val="32"/>
              </w:rPr>
            </w:pPr>
            <w:r w:rsidRPr="002B64D1">
              <w:rPr>
                <w:color w:val="auto"/>
                <w:sz w:val="32"/>
                <w:szCs w:val="32"/>
              </w:rPr>
              <w:t xml:space="preserve">Constructora Arturo Becerril: </w:t>
            </w:r>
            <w:r w:rsidRPr="002B64D1">
              <w:rPr>
                <w:color w:val="auto"/>
                <w:sz w:val="32"/>
                <w:szCs w:val="32"/>
                <w:u w:val="single"/>
              </w:rPr>
              <w:t xml:space="preserve"> Operador “B”</w:t>
            </w:r>
          </w:p>
          <w:p w:rsidR="00F12865" w:rsidRPr="002B64D1" w:rsidRDefault="00F12865" w:rsidP="00F12865">
            <w:pPr>
              <w:pStyle w:val="Subseccin"/>
              <w:spacing w:after="0"/>
              <w:ind w:left="720"/>
              <w:jc w:val="center"/>
              <w:rPr>
                <w:b w:val="0"/>
                <w:color w:val="auto"/>
                <w:sz w:val="32"/>
                <w:szCs w:val="32"/>
                <w:lang w:val="es-ES"/>
              </w:rPr>
            </w:pP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>(Enero</w:t>
            </w:r>
            <w:r w:rsidRPr="002B64D1">
              <w:rPr>
                <w:b w:val="0"/>
                <w:color w:val="auto"/>
                <w:sz w:val="32"/>
                <w:szCs w:val="32"/>
              </w:rPr>
              <w:t>1998 - Septiembre 2007</w:t>
            </w: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>).</w:t>
            </w:r>
          </w:p>
          <w:p w:rsidR="006473CA" w:rsidRPr="002B64D1" w:rsidRDefault="006473CA" w:rsidP="006473CA">
            <w:pPr>
              <w:pStyle w:val="Subseccin"/>
              <w:spacing w:after="0"/>
              <w:ind w:left="720"/>
              <w:jc w:val="both"/>
              <w:rPr>
                <w:b w:val="0"/>
                <w:color w:val="auto"/>
                <w:sz w:val="32"/>
                <w:szCs w:val="32"/>
                <w:lang w:val="es-ES"/>
              </w:rPr>
            </w:pP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>Operador de Camioneta Pick up, 3 Tons, y Camión sencillo 9 Tons.</w:t>
            </w:r>
          </w:p>
          <w:p w:rsidR="006473CA" w:rsidRPr="002B64D1" w:rsidRDefault="006473CA" w:rsidP="006473CA">
            <w:pPr>
              <w:pStyle w:val="Subseccin"/>
              <w:spacing w:after="0"/>
              <w:ind w:left="720"/>
              <w:jc w:val="both"/>
              <w:rPr>
                <w:b w:val="0"/>
                <w:color w:val="auto"/>
                <w:sz w:val="32"/>
                <w:szCs w:val="32"/>
                <w:lang w:val="es-ES"/>
              </w:rPr>
            </w:pP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>Manejo de camión de brazo hidráulico tipo Hiab.</w:t>
            </w:r>
          </w:p>
          <w:p w:rsidR="006473CA" w:rsidRPr="002B64D1" w:rsidRDefault="006473CA" w:rsidP="006473CA">
            <w:pPr>
              <w:pStyle w:val="Subseccin"/>
              <w:spacing w:after="0"/>
              <w:ind w:left="720"/>
              <w:jc w:val="both"/>
              <w:rPr>
                <w:b w:val="0"/>
                <w:color w:val="auto"/>
                <w:sz w:val="32"/>
                <w:szCs w:val="32"/>
                <w:lang w:val="es-ES"/>
              </w:rPr>
            </w:pP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>Operador de Monta Cargas y Retroexcavadora.</w:t>
            </w:r>
          </w:p>
          <w:p w:rsidR="006473CA" w:rsidRPr="002B64D1" w:rsidRDefault="006473CA" w:rsidP="006473CA">
            <w:pPr>
              <w:pStyle w:val="Subseccin"/>
              <w:spacing w:after="0"/>
              <w:ind w:left="720"/>
              <w:jc w:val="both"/>
              <w:rPr>
                <w:b w:val="0"/>
                <w:color w:val="auto"/>
                <w:sz w:val="32"/>
                <w:szCs w:val="32"/>
                <w:lang w:val="es-ES"/>
              </w:rPr>
            </w:pP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>Traslado de materiales, Movimientos Bancarios, y Compras para almacén.</w:t>
            </w:r>
          </w:p>
          <w:p w:rsidR="00FD2ABC" w:rsidRDefault="00FD2ABC" w:rsidP="006473CA">
            <w:pPr>
              <w:pStyle w:val="Subseccin"/>
              <w:spacing w:after="0"/>
              <w:ind w:left="720"/>
              <w:jc w:val="both"/>
              <w:rPr>
                <w:b w:val="0"/>
                <w:color w:val="auto"/>
                <w:sz w:val="32"/>
                <w:szCs w:val="32"/>
                <w:lang w:val="es-ES"/>
              </w:rPr>
            </w:pPr>
          </w:p>
          <w:p w:rsidR="00FD2ABC" w:rsidRPr="002B64D1" w:rsidRDefault="00FD2ABC" w:rsidP="006473CA">
            <w:pPr>
              <w:pStyle w:val="Subseccin"/>
              <w:spacing w:after="0"/>
              <w:ind w:left="720"/>
              <w:jc w:val="both"/>
              <w:rPr>
                <w:b w:val="0"/>
                <w:color w:val="auto"/>
                <w:sz w:val="32"/>
                <w:szCs w:val="32"/>
                <w:lang w:val="es-ES"/>
              </w:rPr>
            </w:pPr>
          </w:p>
          <w:p w:rsidR="006473CA" w:rsidRPr="002B64D1" w:rsidRDefault="006473CA" w:rsidP="006473CA">
            <w:pPr>
              <w:pStyle w:val="Subseccin"/>
              <w:numPr>
                <w:ilvl w:val="0"/>
                <w:numId w:val="31"/>
              </w:numPr>
              <w:spacing w:after="0"/>
              <w:jc w:val="center"/>
              <w:rPr>
                <w:sz w:val="32"/>
                <w:szCs w:val="32"/>
              </w:rPr>
            </w:pPr>
            <w:r w:rsidRPr="002B64D1">
              <w:rPr>
                <w:color w:val="auto"/>
                <w:sz w:val="32"/>
                <w:szCs w:val="32"/>
              </w:rPr>
              <w:t>Ingeniería  y  Tecnología   de   Mantenimiento, S.A. de C.V.</w:t>
            </w:r>
          </w:p>
          <w:p w:rsidR="006473CA" w:rsidRPr="002B64D1" w:rsidRDefault="006473CA" w:rsidP="006473CA">
            <w:pPr>
              <w:pStyle w:val="Subseccin"/>
              <w:spacing w:after="0"/>
              <w:ind w:left="720"/>
              <w:jc w:val="center"/>
              <w:rPr>
                <w:b w:val="0"/>
                <w:color w:val="auto"/>
                <w:sz w:val="32"/>
                <w:szCs w:val="32"/>
                <w:lang w:val="es-ES"/>
              </w:rPr>
            </w:pP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>(Noviembre</w:t>
            </w:r>
            <w:r w:rsidRPr="002B64D1">
              <w:rPr>
                <w:b w:val="0"/>
                <w:color w:val="auto"/>
                <w:sz w:val="32"/>
                <w:szCs w:val="32"/>
              </w:rPr>
              <w:t>2007 -  Junio 2015</w:t>
            </w: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>).</w:t>
            </w:r>
          </w:p>
          <w:p w:rsidR="006473CA" w:rsidRPr="002B64D1" w:rsidRDefault="006473CA" w:rsidP="006473CA">
            <w:pPr>
              <w:pStyle w:val="Subseccin"/>
              <w:spacing w:after="0"/>
              <w:ind w:left="720"/>
              <w:jc w:val="both"/>
              <w:rPr>
                <w:b w:val="0"/>
                <w:color w:val="auto"/>
                <w:sz w:val="32"/>
                <w:szCs w:val="32"/>
                <w:lang w:val="es-ES"/>
              </w:rPr>
            </w:pP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>Traslado de personal a</w:t>
            </w:r>
            <w:r w:rsidR="006A3FB4"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 las diferentes plantas, compra</w:t>
            </w: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 de materiales </w:t>
            </w:r>
            <w:r w:rsidR="00A94B64" w:rsidRPr="002B64D1">
              <w:rPr>
                <w:b w:val="0"/>
                <w:color w:val="auto"/>
                <w:sz w:val="32"/>
                <w:szCs w:val="32"/>
                <w:lang w:val="es-ES"/>
              </w:rPr>
              <w:t>para el personal, elaboración de permisos y pases de personal, supervisión de trabajos.</w:t>
            </w:r>
          </w:p>
          <w:p w:rsidR="00A94B64" w:rsidRPr="002B64D1" w:rsidRDefault="00A94B64" w:rsidP="006473CA">
            <w:pPr>
              <w:pStyle w:val="Subseccin"/>
              <w:spacing w:after="0"/>
              <w:ind w:left="720"/>
              <w:jc w:val="both"/>
              <w:rPr>
                <w:b w:val="0"/>
                <w:color w:val="auto"/>
                <w:sz w:val="32"/>
                <w:szCs w:val="32"/>
                <w:lang w:val="es-ES"/>
              </w:rPr>
            </w:pPr>
            <w:r w:rsidRPr="002B64D1">
              <w:rPr>
                <w:color w:val="auto"/>
                <w:sz w:val="32"/>
                <w:szCs w:val="32"/>
                <w:lang w:val="es-ES"/>
              </w:rPr>
              <w:t>División Pinturas</w:t>
            </w: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: </w:t>
            </w:r>
            <w:r w:rsidR="006A3FB4" w:rsidRPr="002B64D1">
              <w:rPr>
                <w:b w:val="0"/>
                <w:color w:val="auto"/>
                <w:sz w:val="32"/>
                <w:szCs w:val="32"/>
                <w:lang w:val="es-ES"/>
              </w:rPr>
              <w:t>Atención al cl</w:t>
            </w:r>
            <w:r w:rsidR="00951E56" w:rsidRPr="002B64D1">
              <w:rPr>
                <w:b w:val="0"/>
                <w:color w:val="auto"/>
                <w:sz w:val="32"/>
                <w:szCs w:val="32"/>
                <w:lang w:val="es-ES"/>
              </w:rPr>
              <w:t>iente en la venta de pinturas (Sherwin Williams</w:t>
            </w:r>
            <w:r w:rsidR="006A3FB4"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) aplicación de pintura vinil </w:t>
            </w:r>
            <w:r w:rsidR="00951E56" w:rsidRPr="002B64D1">
              <w:rPr>
                <w:b w:val="0"/>
                <w:color w:val="auto"/>
                <w:sz w:val="32"/>
                <w:szCs w:val="32"/>
                <w:lang w:val="es-ES"/>
              </w:rPr>
              <w:t>acrílica, esmalte</w:t>
            </w:r>
            <w:r w:rsidR="006A3FB4"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 alquidálico,</w:t>
            </w:r>
            <w:r w:rsidR="00FD2ABC">
              <w:rPr>
                <w:b w:val="0"/>
                <w:color w:val="auto"/>
                <w:sz w:val="32"/>
                <w:szCs w:val="32"/>
                <w:lang w:val="es-ES"/>
              </w:rPr>
              <w:t>epóxic</w:t>
            </w:r>
            <w:r w:rsidR="00FD2ABC" w:rsidRPr="002B64D1">
              <w:rPr>
                <w:b w:val="0"/>
                <w:color w:val="auto"/>
                <w:sz w:val="32"/>
                <w:szCs w:val="32"/>
                <w:lang w:val="es-ES"/>
              </w:rPr>
              <w:t>o</w:t>
            </w:r>
            <w:r w:rsidR="006A3FB4"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 y poliuretano.</w:t>
            </w:r>
          </w:p>
          <w:p w:rsidR="006A3FB4" w:rsidRPr="002B64D1" w:rsidRDefault="006A3FB4" w:rsidP="006473CA">
            <w:pPr>
              <w:pStyle w:val="Subseccin"/>
              <w:spacing w:after="0"/>
              <w:ind w:left="720"/>
              <w:jc w:val="both"/>
              <w:rPr>
                <w:b w:val="0"/>
                <w:color w:val="auto"/>
                <w:sz w:val="32"/>
                <w:szCs w:val="32"/>
                <w:lang w:val="es-ES"/>
              </w:rPr>
            </w:pP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Aplicación </w:t>
            </w:r>
            <w:r w:rsidR="00DE73F3"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de </w:t>
            </w: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 Impermeabilizantes </w:t>
            </w:r>
            <w:r w:rsidR="00DE73F3" w:rsidRPr="002B64D1">
              <w:rPr>
                <w:b w:val="0"/>
                <w:color w:val="auto"/>
                <w:sz w:val="32"/>
                <w:szCs w:val="32"/>
                <w:lang w:val="es-ES"/>
              </w:rPr>
              <w:t>acrílicos, trabajos</w:t>
            </w:r>
            <w:r w:rsidR="00951E56"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 diversos en </w:t>
            </w:r>
            <w:r w:rsidR="00DE73F3" w:rsidRPr="002B64D1">
              <w:rPr>
                <w:b w:val="0"/>
                <w:color w:val="auto"/>
                <w:sz w:val="32"/>
                <w:szCs w:val="32"/>
                <w:lang w:val="es-ES"/>
              </w:rPr>
              <w:t>fontanería, obra</w:t>
            </w:r>
            <w:r w:rsidR="00951E56"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 civil,soldadura</w:t>
            </w:r>
            <w:r w:rsidR="00DE73F3"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 y </w:t>
            </w:r>
            <w:r w:rsidR="00951E56" w:rsidRPr="002B64D1">
              <w:rPr>
                <w:b w:val="0"/>
                <w:color w:val="auto"/>
                <w:sz w:val="32"/>
                <w:szCs w:val="32"/>
                <w:lang w:val="es-ES"/>
              </w:rPr>
              <w:t>herrería etc.</w:t>
            </w:r>
          </w:p>
          <w:p w:rsidR="00951E56" w:rsidRDefault="00951E56" w:rsidP="00951E56">
            <w:pPr>
              <w:pStyle w:val="Listaconvietas"/>
              <w:numPr>
                <w:ilvl w:val="0"/>
                <w:numId w:val="0"/>
              </w:numPr>
              <w:ind w:left="360"/>
              <w:rPr>
                <w:sz w:val="32"/>
                <w:szCs w:val="32"/>
              </w:rPr>
            </w:pPr>
          </w:p>
          <w:p w:rsidR="002B64D1" w:rsidRPr="002B64D1" w:rsidRDefault="002B64D1" w:rsidP="00951E56">
            <w:pPr>
              <w:pStyle w:val="Listaconvietas"/>
              <w:numPr>
                <w:ilvl w:val="0"/>
                <w:numId w:val="0"/>
              </w:numPr>
              <w:ind w:left="360"/>
              <w:rPr>
                <w:sz w:val="32"/>
                <w:szCs w:val="32"/>
              </w:rPr>
            </w:pPr>
          </w:p>
          <w:p w:rsidR="00951E56" w:rsidRPr="002B64D1" w:rsidRDefault="00951E56" w:rsidP="00951E56">
            <w:pPr>
              <w:pStyle w:val="Subseccin"/>
              <w:numPr>
                <w:ilvl w:val="0"/>
                <w:numId w:val="31"/>
              </w:numPr>
              <w:spacing w:after="0"/>
              <w:jc w:val="center"/>
              <w:rPr>
                <w:sz w:val="32"/>
                <w:szCs w:val="32"/>
              </w:rPr>
            </w:pPr>
            <w:r w:rsidRPr="002B64D1">
              <w:rPr>
                <w:color w:val="auto"/>
                <w:sz w:val="32"/>
                <w:szCs w:val="32"/>
              </w:rPr>
              <w:t xml:space="preserve"> GASES Y SOLDADURAS WELDOR, S.A. de C.V.</w:t>
            </w:r>
          </w:p>
          <w:p w:rsidR="00951E56" w:rsidRPr="002B64D1" w:rsidRDefault="00951E56" w:rsidP="00951E56">
            <w:pPr>
              <w:pStyle w:val="Subseccin"/>
              <w:spacing w:after="0"/>
              <w:ind w:left="720"/>
              <w:jc w:val="center"/>
              <w:rPr>
                <w:b w:val="0"/>
                <w:color w:val="auto"/>
                <w:sz w:val="32"/>
                <w:szCs w:val="32"/>
                <w:lang w:val="es-ES"/>
              </w:rPr>
            </w:pP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>(Julio</w:t>
            </w:r>
            <w:r w:rsidRPr="002B64D1">
              <w:rPr>
                <w:b w:val="0"/>
                <w:color w:val="auto"/>
                <w:sz w:val="32"/>
                <w:szCs w:val="32"/>
              </w:rPr>
              <w:t>2015</w:t>
            </w:r>
            <w:r w:rsidR="0079444B">
              <w:rPr>
                <w:b w:val="0"/>
                <w:color w:val="auto"/>
                <w:sz w:val="32"/>
                <w:szCs w:val="32"/>
              </w:rPr>
              <w:t xml:space="preserve"> – Abril 2016 </w:t>
            </w: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>).</w:t>
            </w:r>
          </w:p>
          <w:p w:rsidR="00951E56" w:rsidRPr="002B64D1" w:rsidRDefault="00951E56" w:rsidP="00951E56">
            <w:pPr>
              <w:pStyle w:val="Subseccin"/>
              <w:spacing w:after="0"/>
              <w:jc w:val="both"/>
              <w:rPr>
                <w:b w:val="0"/>
                <w:color w:val="auto"/>
                <w:sz w:val="32"/>
                <w:szCs w:val="32"/>
                <w:lang w:val="es-ES"/>
              </w:rPr>
            </w:pPr>
          </w:p>
          <w:p w:rsidR="00F12865" w:rsidRPr="002B64D1" w:rsidRDefault="00951E56" w:rsidP="00DE73F3">
            <w:pPr>
              <w:pStyle w:val="Subseccin"/>
              <w:spacing w:after="0"/>
              <w:jc w:val="both"/>
              <w:rPr>
                <w:b w:val="0"/>
                <w:color w:val="auto"/>
                <w:sz w:val="32"/>
                <w:szCs w:val="32"/>
                <w:lang w:val="es-ES"/>
              </w:rPr>
            </w:pP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Almacenista, entrega de materiales consumibles y </w:t>
            </w:r>
            <w:r w:rsidR="00DE73F3" w:rsidRPr="002B64D1">
              <w:rPr>
                <w:b w:val="0"/>
                <w:color w:val="auto"/>
                <w:sz w:val="32"/>
                <w:szCs w:val="32"/>
                <w:lang w:val="es-ES"/>
              </w:rPr>
              <w:t>cilindros</w:t>
            </w: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 al cliente,inventarios de cilindros diarios,captura de facturas para programar pago,</w:t>
            </w:r>
            <w:r w:rsidR="00FD2ABC">
              <w:rPr>
                <w:b w:val="0"/>
                <w:color w:val="auto"/>
                <w:sz w:val="32"/>
                <w:szCs w:val="32"/>
                <w:lang w:val="es-ES"/>
              </w:rPr>
              <w:t xml:space="preserve">control de materiales, </w:t>
            </w: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>cilindros, entradas y salidas de los mismos,</w:t>
            </w:r>
            <w:r w:rsidR="00DE73F3" w:rsidRPr="002B64D1">
              <w:rPr>
                <w:b w:val="0"/>
                <w:color w:val="auto"/>
                <w:sz w:val="32"/>
                <w:szCs w:val="32"/>
                <w:lang w:val="es-ES"/>
              </w:rPr>
              <w:t xml:space="preserve"> programar rutas de choferes para entregas y envió de facturas a revisión y cobro.</w:t>
            </w:r>
          </w:p>
          <w:p w:rsidR="00B54AF6" w:rsidRPr="002B64D1" w:rsidRDefault="00B54AF6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 w:val="32"/>
                <w:szCs w:val="32"/>
              </w:rPr>
            </w:pPr>
          </w:p>
          <w:p w:rsidR="00DE73F3" w:rsidRPr="002B64D1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 w:val="32"/>
                <w:szCs w:val="32"/>
              </w:rPr>
            </w:pPr>
          </w:p>
          <w:p w:rsidR="00DE73F3" w:rsidRPr="002B64D1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 w:val="32"/>
                <w:szCs w:val="32"/>
              </w:rPr>
            </w:pPr>
          </w:p>
          <w:p w:rsidR="00DE73F3" w:rsidRPr="002B64D1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 w:val="32"/>
                <w:szCs w:val="32"/>
              </w:rPr>
            </w:pPr>
          </w:p>
          <w:p w:rsidR="0079444B" w:rsidRPr="002B64D1" w:rsidRDefault="0079444B" w:rsidP="0079444B">
            <w:pPr>
              <w:pStyle w:val="Subseccin"/>
              <w:numPr>
                <w:ilvl w:val="0"/>
                <w:numId w:val="31"/>
              </w:numPr>
              <w:spacing w:after="0"/>
              <w:jc w:val="center"/>
              <w:rPr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PINTURAS OSEL DEL BAJIO</w:t>
            </w:r>
            <w:r w:rsidRPr="002B64D1">
              <w:rPr>
                <w:color w:val="auto"/>
                <w:sz w:val="32"/>
                <w:szCs w:val="32"/>
              </w:rPr>
              <w:t>, S.A. de C.V.</w:t>
            </w:r>
          </w:p>
          <w:p w:rsidR="0079444B" w:rsidRPr="002B64D1" w:rsidRDefault="0079444B" w:rsidP="0079444B">
            <w:pPr>
              <w:pStyle w:val="Subseccin"/>
              <w:spacing w:after="0"/>
              <w:ind w:left="720"/>
              <w:jc w:val="center"/>
              <w:rPr>
                <w:b w:val="0"/>
                <w:color w:val="auto"/>
                <w:sz w:val="32"/>
                <w:szCs w:val="32"/>
                <w:lang w:val="es-ES"/>
              </w:rPr>
            </w:pPr>
            <w:r>
              <w:rPr>
                <w:b w:val="0"/>
                <w:color w:val="auto"/>
                <w:sz w:val="32"/>
                <w:szCs w:val="32"/>
                <w:lang w:val="es-ES"/>
              </w:rPr>
              <w:t>(Abril 2016</w:t>
            </w:r>
            <w:r>
              <w:rPr>
                <w:b w:val="0"/>
                <w:color w:val="auto"/>
                <w:sz w:val="32"/>
                <w:szCs w:val="32"/>
              </w:rPr>
              <w:t xml:space="preserve"> – Agosto 2020</w:t>
            </w:r>
            <w:r w:rsidRPr="002B64D1">
              <w:rPr>
                <w:b w:val="0"/>
                <w:color w:val="auto"/>
                <w:sz w:val="32"/>
                <w:szCs w:val="32"/>
                <w:lang w:val="es-ES"/>
              </w:rPr>
              <w:t>).</w:t>
            </w:r>
          </w:p>
          <w:p w:rsidR="0079444B" w:rsidRPr="002B64D1" w:rsidRDefault="0079444B" w:rsidP="0079444B">
            <w:pPr>
              <w:pStyle w:val="Subseccin"/>
              <w:spacing w:after="0"/>
              <w:jc w:val="both"/>
              <w:rPr>
                <w:b w:val="0"/>
                <w:color w:val="auto"/>
                <w:sz w:val="32"/>
                <w:szCs w:val="32"/>
                <w:lang w:val="es-ES"/>
              </w:rPr>
            </w:pPr>
            <w:r>
              <w:rPr>
                <w:b w:val="0"/>
                <w:color w:val="auto"/>
                <w:sz w:val="32"/>
                <w:szCs w:val="32"/>
                <w:lang w:val="es-ES"/>
              </w:rPr>
              <w:t>Auxiliar de tienda , Atención  y asesoría al cliente en mostrador,  entrega de pedidos en tienda y a domicilio dentro y fuera de la ciudad, Facturación, Cotizaciones, Igualacion de colores, Recepción de materiales e Inventario. Demostraciones y aplicaciones de diferentes productos.</w:t>
            </w:r>
          </w:p>
          <w:p w:rsidR="0079444B" w:rsidRPr="002B64D1" w:rsidRDefault="0079444B" w:rsidP="0079444B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 w:val="32"/>
                <w:szCs w:val="32"/>
              </w:rPr>
            </w:pPr>
          </w:p>
          <w:p w:rsidR="00DE73F3" w:rsidRPr="002B64D1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 w:val="32"/>
                <w:szCs w:val="32"/>
              </w:rPr>
            </w:pPr>
          </w:p>
          <w:p w:rsidR="00DE73F3" w:rsidRPr="002B64D1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  <w:rPr>
                <w:sz w:val="32"/>
                <w:szCs w:val="32"/>
              </w:rPr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FD2ABC" w:rsidRDefault="00FD2ABC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FD2ABC" w:rsidRDefault="00FD2ABC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FD2ABC" w:rsidRDefault="00FD2ABC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FD2ABC" w:rsidRDefault="00FD2ABC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810FC3" w:rsidRDefault="00810FC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810FC3" w:rsidRDefault="00810FC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810FC3" w:rsidRDefault="00810FC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  <w:p w:rsidR="00DE73F3" w:rsidRPr="00D1398F" w:rsidRDefault="00DE73F3">
            <w:pPr>
              <w:pStyle w:val="Listaconvietas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B54AF6" w:rsidRDefault="00810FC3" w:rsidP="00810FC3">
      <w:pPr>
        <w:tabs>
          <w:tab w:val="left" w:pos="8042"/>
        </w:tabs>
      </w:pPr>
      <w:r>
        <w:lastRenderedPageBreak/>
        <w:tab/>
      </w:r>
    </w:p>
    <w:sectPr w:rsidR="00B54AF6" w:rsidSect="00D85EF8">
      <w:headerReference w:type="default" r:id="rId9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581" w:rsidRDefault="00B36581">
      <w:pPr>
        <w:spacing w:after="0" w:line="240" w:lineRule="auto"/>
      </w:pPr>
      <w:r>
        <w:separator/>
      </w:r>
    </w:p>
  </w:endnote>
  <w:endnote w:type="continuationSeparator" w:id="0">
    <w:p w:rsidR="00B36581" w:rsidRDefault="00B36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581" w:rsidRDefault="00B36581">
      <w:pPr>
        <w:spacing w:after="0" w:line="240" w:lineRule="auto"/>
      </w:pPr>
      <w:r>
        <w:separator/>
      </w:r>
    </w:p>
  </w:footnote>
  <w:footnote w:type="continuationSeparator" w:id="0">
    <w:p w:rsidR="00B36581" w:rsidRDefault="00B36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AF6" w:rsidRDefault="00B54AF6" w:rsidP="00810FC3">
    <w:pPr>
      <w:pStyle w:val="Encabezadoderecho"/>
      <w:tabs>
        <w:tab w:val="clear" w:pos="4320"/>
        <w:tab w:val="clear" w:pos="8640"/>
        <w:tab w:val="left" w:pos="7443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A03"/>
      </v:shape>
    </w:pict>
  </w:numPicBullet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8571C0C"/>
    <w:multiLevelType w:val="hybridMultilevel"/>
    <w:tmpl w:val="E5E4E192"/>
    <w:lvl w:ilvl="0" w:tplc="62EECF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76D60"/>
    <w:multiLevelType w:val="hybridMultilevel"/>
    <w:tmpl w:val="7D1893B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398F"/>
    <w:rsid w:val="00073531"/>
    <w:rsid w:val="00105852"/>
    <w:rsid w:val="002B64D1"/>
    <w:rsid w:val="002E7863"/>
    <w:rsid w:val="006473CA"/>
    <w:rsid w:val="006A3FB4"/>
    <w:rsid w:val="0077528C"/>
    <w:rsid w:val="0079444B"/>
    <w:rsid w:val="00810FC3"/>
    <w:rsid w:val="00847B1C"/>
    <w:rsid w:val="00951E56"/>
    <w:rsid w:val="00A94B64"/>
    <w:rsid w:val="00AE687B"/>
    <w:rsid w:val="00B36581"/>
    <w:rsid w:val="00B54AF6"/>
    <w:rsid w:val="00D1398F"/>
    <w:rsid w:val="00D85EF8"/>
    <w:rsid w:val="00DE73F3"/>
    <w:rsid w:val="00F12865"/>
    <w:rsid w:val="00F43C5B"/>
    <w:rsid w:val="00FD2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9F140A-15EF-42E3-B202-B71F30D5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EF8"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D85EF8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5EF8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5EF8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5EF8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5EF8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5EF8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5EF8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5EF8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5EF8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D85E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D85E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85EF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5EF8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D85EF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8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5E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EF8"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rsid w:val="00D85EF8"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D85EF8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D85EF8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sid w:val="00D85EF8"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D85EF8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5EF8"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D85EF8"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rsid w:val="00D85EF8"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85EF8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D85EF8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rsid w:val="00D85EF8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D85EF8"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D85EF8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D85EF8"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5EF8"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5EF8"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5EF8"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5EF8"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5EF8"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5EF8"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5EF8"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D85EF8"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D85EF8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5EF8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D85EF8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rsid w:val="00D85EF8"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D85EF8"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D85EF8"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sid w:val="00D85EF8"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sid w:val="00D85EF8"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D85EF8"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D85EF8"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D85EF8"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D85EF8"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D85EF8"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D85EF8"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D85EF8"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D85EF8"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D85EF8"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D85EF8"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rsid w:val="00D85EF8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D85EF8"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85EF8"/>
    <w:rPr>
      <w:rFonts w:asciiTheme="majorHAnsi" w:hAnsiTheme="majorHAnsi"/>
      <w:color w:val="9FB8CD" w:themeColor="accent2"/>
      <w:sz w:val="24"/>
      <w:szCs w:val="24"/>
    </w:rPr>
  </w:style>
  <w:style w:type="paragraph" w:styleId="Puesto">
    <w:name w:val="Title"/>
    <w:basedOn w:val="Normal"/>
    <w:link w:val="PuestoCar"/>
    <w:uiPriority w:val="10"/>
    <w:semiHidden/>
    <w:unhideWhenUsed/>
    <w:qFormat/>
    <w:rsid w:val="00D85EF8"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D85EF8"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D85EF8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D85EF8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D85EF8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sid w:val="00D85EF8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D85EF8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D85EF8"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rsid w:val="00D85EF8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D85EF8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D85EF8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rsid w:val="00D85EF8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D85EF8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semiHidden/>
    <w:unhideWhenUsed/>
    <w:qFormat/>
    <w:rsid w:val="00D85EF8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rsid w:val="00D85EF8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rsid w:val="00D85EF8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rsid w:val="00D85EF8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081BE569434649B6A9CA0C2422D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ED96A-DD8D-4FF6-BFFA-9E35DBD66D21}"/>
      </w:docPartPr>
      <w:docPartBody>
        <w:p w:rsidR="003B1346" w:rsidRDefault="00D24305">
          <w:pPr>
            <w:pStyle w:val="2A081BE569434649B6A9CA0C2422D7A3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4305"/>
    <w:rsid w:val="003B1346"/>
    <w:rsid w:val="008E0016"/>
    <w:rsid w:val="00D24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3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3B1346"/>
    <w:rPr>
      <w:color w:val="808080"/>
    </w:rPr>
  </w:style>
  <w:style w:type="paragraph" w:customStyle="1" w:styleId="2A081BE569434649B6A9CA0C2422D7A3">
    <w:name w:val="2A081BE569434649B6A9CA0C2422D7A3"/>
    <w:rsid w:val="003B1346"/>
  </w:style>
  <w:style w:type="paragraph" w:customStyle="1" w:styleId="449113D1FEEA497491D553D234D7E02C">
    <w:name w:val="449113D1FEEA497491D553D234D7E02C"/>
    <w:rsid w:val="003B1346"/>
  </w:style>
  <w:style w:type="paragraph" w:customStyle="1" w:styleId="3128268E2D684F09A7A5D17E5A791FBF">
    <w:name w:val="3128268E2D684F09A7A5D17E5A791FBF"/>
    <w:rsid w:val="003B1346"/>
  </w:style>
  <w:style w:type="paragraph" w:customStyle="1" w:styleId="72FF4FD7763E46B3BCC742F04FDCDF7F">
    <w:name w:val="72FF4FD7763E46B3BCC742F04FDCDF7F"/>
    <w:rsid w:val="003B1346"/>
  </w:style>
  <w:style w:type="paragraph" w:customStyle="1" w:styleId="8939F4B12C8E4011B75C1796BA995BCB">
    <w:name w:val="8939F4B12C8E4011B75C1796BA995BCB"/>
    <w:rsid w:val="003B1346"/>
  </w:style>
  <w:style w:type="paragraph" w:customStyle="1" w:styleId="21379AB2C2C245C0A1F355168B2EC89C">
    <w:name w:val="21379AB2C2C245C0A1F355168B2EC89C"/>
    <w:rsid w:val="003B1346"/>
  </w:style>
  <w:style w:type="paragraph" w:customStyle="1" w:styleId="CBCDE5407D374D7185AFBC3CE85EE421">
    <w:name w:val="CBCDE5407D374D7185AFBC3CE85EE421"/>
    <w:rsid w:val="003B1346"/>
  </w:style>
  <w:style w:type="paragraph" w:customStyle="1" w:styleId="0EB2166FD93542E8BB7E877BE7FFEAAF">
    <w:name w:val="0EB2166FD93542E8BB7E877BE7FFEAAF"/>
    <w:rsid w:val="003B1346"/>
  </w:style>
  <w:style w:type="paragraph" w:customStyle="1" w:styleId="Fechadesubseccin">
    <w:name w:val="Fecha de subsección"/>
    <w:basedOn w:val="Normal"/>
    <w:link w:val="Carcterdefechadesubseccin"/>
    <w:uiPriority w:val="4"/>
    <w:qFormat/>
    <w:rsid w:val="003B1346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cterdefechadesubseccin">
    <w:name w:val="Carácter de fecha de subsección"/>
    <w:basedOn w:val="Fuentedeprrafopredeter"/>
    <w:link w:val="Fechadesubseccin"/>
    <w:uiPriority w:val="4"/>
    <w:rsid w:val="003B1346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A394DF35D0AE4010A735FE526D4B721C">
    <w:name w:val="A394DF35D0AE4010A735FE526D4B721C"/>
    <w:rsid w:val="003B1346"/>
  </w:style>
  <w:style w:type="paragraph" w:customStyle="1" w:styleId="0E380AEADD974974917F7B24DC8C289C">
    <w:name w:val="0E380AEADD974974917F7B24DC8C289C"/>
    <w:rsid w:val="003B1346"/>
  </w:style>
  <w:style w:type="paragraph" w:customStyle="1" w:styleId="56A1C5FD483048B5AF253852DAB18814">
    <w:name w:val="56A1C5FD483048B5AF253852DAB18814"/>
    <w:rsid w:val="003B1346"/>
  </w:style>
  <w:style w:type="paragraph" w:customStyle="1" w:styleId="4B01C950F08F4CA4A9E7C929965ABCDC">
    <w:name w:val="4B01C950F08F4CA4A9E7C929965ABCDC"/>
    <w:rsid w:val="003B1346"/>
  </w:style>
  <w:style w:type="paragraph" w:customStyle="1" w:styleId="AB8F162A539240C2A5E829969ED60107">
    <w:name w:val="AB8F162A539240C2A5E829969ED60107"/>
    <w:rsid w:val="003B1346"/>
  </w:style>
  <w:style w:type="paragraph" w:customStyle="1" w:styleId="6C5F4D05E8DB4A448416BB7CCBF105E4">
    <w:name w:val="6C5F4D05E8DB4A448416BB7CCBF105E4"/>
    <w:rsid w:val="003B1346"/>
  </w:style>
  <w:style w:type="paragraph" w:customStyle="1" w:styleId="9314743127BA40BFA15ED3DB7D4873E6">
    <w:name w:val="9314743127BA40BFA15ED3DB7D4873E6"/>
    <w:rsid w:val="003B1346"/>
  </w:style>
  <w:style w:type="paragraph" w:customStyle="1" w:styleId="8282FAE598BE4917B02AB64D2995B1C1">
    <w:name w:val="8282FAE598BE4917B02AB64D2995B1C1"/>
    <w:rsid w:val="003B1346"/>
  </w:style>
  <w:style w:type="paragraph" w:customStyle="1" w:styleId="83AE5E77BB91420AA3F3CCE4F7548C83">
    <w:name w:val="83AE5E77BB91420AA3F3CCE4F7548C83"/>
    <w:rsid w:val="003B13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1C9D8376-ACDF-48A3-8D3C-1EFF9C7B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9</TotalTime>
  <Pages>4</Pages>
  <Words>348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gallegos</dc:creator>
  <cp:lastModifiedBy>Brian Gallegos</cp:lastModifiedBy>
  <cp:revision>3</cp:revision>
  <dcterms:created xsi:type="dcterms:W3CDTF">2020-08-17T18:19:00Z</dcterms:created>
  <dcterms:modified xsi:type="dcterms:W3CDTF">2020-12-13T22:00:00Z</dcterms:modified>
</cp:coreProperties>
</file>